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69D6B" w14:textId="77777777" w:rsidR="00760F64" w:rsidRDefault="00000000">
      <w:pPr>
        <w:pStyle w:val="Title"/>
      </w:pPr>
      <w:r>
        <w:t>Mukesh Kumar Roy</w:t>
      </w:r>
    </w:p>
    <w:p w14:paraId="72F1F3E0" w14:textId="56C96A26" w:rsidR="00760F64" w:rsidRDefault="00000000" w:rsidP="001530B0">
      <w:pPr>
        <w:spacing w:after="0"/>
      </w:pPr>
      <w:r>
        <w:rPr>
          <w:b/>
        </w:rPr>
        <w:t xml:space="preserve">Email: </w:t>
      </w:r>
      <w:r w:rsidR="001530B0">
        <w:rPr>
          <w:b/>
        </w:rPr>
        <w:t>mukeshroy050387@gmail.com</w:t>
      </w:r>
      <w:r>
        <w:rPr>
          <w:b/>
        </w:rPr>
        <w:t xml:space="preserve"> | Phone: +91 9686503679 | Location: Bangalore, India</w:t>
      </w:r>
    </w:p>
    <w:p w14:paraId="4725C8B1" w14:textId="77777777" w:rsidR="00760F64" w:rsidRDefault="00000000">
      <w:pPr>
        <w:pStyle w:val="Heading1"/>
      </w:pPr>
      <w:r>
        <w:t>Professional Summary</w:t>
      </w:r>
    </w:p>
    <w:p w14:paraId="0F9112EF" w14:textId="7F48D5E3" w:rsidR="00760F64" w:rsidRDefault="00000000">
      <w:bookmarkStart w:id="0" w:name="_Hlk200020397"/>
      <w:r>
        <w:t xml:space="preserve">Experienced </w:t>
      </w:r>
      <w:r w:rsidR="000B4168">
        <w:t>Operation</w:t>
      </w:r>
      <w:r>
        <w:t xml:space="preserve"> and DevOps Engineer with 13+ years in production support, application deployment, system engineering, and automation. Adept at handling critical financial applications, troubleshooting complex issues, scripting for automation, and leading deployment activities. Proficient in UNIX/Linux systems, Shell/Python scripting, SQL, and monitoring tools.</w:t>
      </w:r>
    </w:p>
    <w:bookmarkEnd w:id="0"/>
    <w:p w14:paraId="4B900C20" w14:textId="77777777" w:rsidR="00760F64" w:rsidRDefault="00000000">
      <w:pPr>
        <w:pStyle w:val="Heading1"/>
      </w:pPr>
      <w:r>
        <w:t>Skills</w:t>
      </w:r>
    </w:p>
    <w:p w14:paraId="702E1564" w14:textId="77367DC4" w:rsidR="00760F64" w:rsidRDefault="00000000">
      <w:r>
        <w:t>• Programming/Scripting: Java</w:t>
      </w:r>
      <w:r w:rsidR="001530B0">
        <w:t xml:space="preserve"> (Basics)</w:t>
      </w:r>
      <w:r>
        <w:t>, Python</w:t>
      </w:r>
      <w:r w:rsidR="001530B0">
        <w:t>(Past)</w:t>
      </w:r>
      <w:r>
        <w:t>, Shell, Perl</w:t>
      </w:r>
      <w:r w:rsidR="001530B0">
        <w:t>(Past)</w:t>
      </w:r>
      <w:r>
        <w:br/>
        <w:t>• Databases: MSQL, Oracle, Sybase</w:t>
      </w:r>
      <w:r>
        <w:br/>
        <w:t>• Tools: GitHub, GitLab, Splunk, ServiceNow, Jira, Autosys, Jenkins</w:t>
      </w:r>
      <w:r>
        <w:br/>
        <w:t>• Servers/OS: Tomcat, WebLogic, Apache, Unix/Linux, Windows</w:t>
      </w:r>
      <w:r>
        <w:br/>
        <w:t>• Monitoring: Splunk, Procmon, Grafana, OEM</w:t>
      </w:r>
      <w:r>
        <w:br/>
        <w:t>• DevOps: CI/CD, Jenkins, Udeploy, Docker (trained)</w:t>
      </w:r>
    </w:p>
    <w:p w14:paraId="32F7A181" w14:textId="77777777" w:rsidR="00760F64" w:rsidRDefault="00000000">
      <w:pPr>
        <w:pStyle w:val="Heading1"/>
      </w:pPr>
      <w:r>
        <w:t>Professional Experience</w:t>
      </w:r>
    </w:p>
    <w:p w14:paraId="60FB9539" w14:textId="23CE4ED6" w:rsidR="00760F64" w:rsidRDefault="00000000">
      <w:r>
        <w:rPr>
          <w:b/>
        </w:rPr>
        <w:t>Senior Consultant – Capgemini (Goldman Sachs)</w:t>
      </w:r>
      <w:r>
        <w:br/>
      </w:r>
      <w:r w:rsidR="004604FE">
        <w:t>01</w:t>
      </w:r>
      <w:r w:rsidR="004604FE" w:rsidRPr="004604FE">
        <w:rPr>
          <w:vertAlign w:val="superscript"/>
        </w:rPr>
        <w:t>st</w:t>
      </w:r>
      <w:r w:rsidR="004604FE">
        <w:t xml:space="preserve"> </w:t>
      </w:r>
      <w:r>
        <w:t xml:space="preserve">Aug 2022 – </w:t>
      </w:r>
      <w:r w:rsidR="000246AB">
        <w:t>20</w:t>
      </w:r>
      <w:r w:rsidR="000246AB" w:rsidRPr="000246AB">
        <w:rPr>
          <w:vertAlign w:val="superscript"/>
        </w:rPr>
        <w:t>th</w:t>
      </w:r>
      <w:r w:rsidR="000246AB">
        <w:t xml:space="preserve"> June</w:t>
      </w:r>
      <w:r w:rsidR="001530B0">
        <w:t xml:space="preserve"> 2024</w:t>
      </w:r>
      <w:r>
        <w:t xml:space="preserve"> | Bangalore</w:t>
      </w:r>
    </w:p>
    <w:p w14:paraId="2E9890DD" w14:textId="02EDCD50" w:rsidR="00760F64" w:rsidRDefault="00000000">
      <w:pPr>
        <w:pStyle w:val="ListBullet"/>
      </w:pPr>
      <w:r>
        <w:t>L3 Support, deployment, troubleshooting</w:t>
      </w:r>
      <w:r w:rsidR="001530B0">
        <w:t xml:space="preserve"> production issues, ensuring system stability and </w:t>
      </w:r>
      <w:r>
        <w:t>writing SQL queries.</w:t>
      </w:r>
    </w:p>
    <w:p w14:paraId="7D89C28C" w14:textId="77777777" w:rsidR="000246AB" w:rsidRDefault="000246AB" w:rsidP="000246AB">
      <w:pPr>
        <w:pStyle w:val="ListBullet"/>
        <w:numPr>
          <w:ilvl w:val="0"/>
          <w:numId w:val="0"/>
        </w:numPr>
      </w:pPr>
    </w:p>
    <w:p w14:paraId="36181A77" w14:textId="2AE5372D" w:rsidR="000246AB" w:rsidRDefault="000246AB" w:rsidP="000246AB">
      <w:pPr>
        <w:pStyle w:val="ListBullet"/>
        <w:numPr>
          <w:ilvl w:val="0"/>
          <w:numId w:val="0"/>
        </w:numPr>
      </w:pPr>
      <w:r w:rsidRPr="000246AB">
        <w:rPr>
          <w:b/>
          <w:bCs/>
        </w:rPr>
        <w:t>Senior Consultant – Capgemini (</w:t>
      </w:r>
      <w:r>
        <w:rPr>
          <w:b/>
          <w:bCs/>
        </w:rPr>
        <w:t>ANZ</w:t>
      </w:r>
      <w:r w:rsidRPr="000246AB">
        <w:rPr>
          <w:b/>
          <w:bCs/>
        </w:rPr>
        <w:t>)</w:t>
      </w:r>
      <w:r w:rsidRPr="000246AB">
        <w:rPr>
          <w:b/>
          <w:bCs/>
        </w:rPr>
        <w:br/>
      </w:r>
      <w:r w:rsidR="004604FE">
        <w:t>30</w:t>
      </w:r>
      <w:r w:rsidR="004604FE" w:rsidRPr="004604FE">
        <w:rPr>
          <w:vertAlign w:val="superscript"/>
        </w:rPr>
        <w:t>th</w:t>
      </w:r>
      <w:r w:rsidR="004604FE">
        <w:t xml:space="preserve"> July</w:t>
      </w:r>
      <w:r>
        <w:t xml:space="preserve"> 2022 – </w:t>
      </w:r>
      <w:r w:rsidR="004604FE">
        <w:t xml:space="preserve"> Present</w:t>
      </w:r>
      <w:r>
        <w:t xml:space="preserve"> | Bangalore</w:t>
      </w:r>
    </w:p>
    <w:p w14:paraId="048D26DA" w14:textId="6E1A5BC6" w:rsidR="000246AB" w:rsidRDefault="004604FE" w:rsidP="004604FE">
      <w:pPr>
        <w:pStyle w:val="ListBullet"/>
      </w:pPr>
      <w:r>
        <w:t>L2/L3 Support, deployment, troubleshooting production issues, ensuring system stability, writing SQL queries , GIT, Jenkins &amp; writing Jenkins Pipeline to deploy the new releases, allowing user to run the Job through Jenkins Pipeline etc.</w:t>
      </w:r>
    </w:p>
    <w:p w14:paraId="2DFA2A01" w14:textId="6CE90A0D" w:rsidR="00760F64" w:rsidRDefault="00000000">
      <w:pPr>
        <w:pStyle w:val="IntenseQuote"/>
      </w:pPr>
      <w:r>
        <w:t xml:space="preserve">Technologies: Java, </w:t>
      </w:r>
      <w:r w:rsidR="004604FE">
        <w:t xml:space="preserve">SQL, </w:t>
      </w:r>
      <w:r>
        <w:t>Sybase, Shell, Autosys, IntelliJ, Aqua Studio</w:t>
      </w:r>
      <w:r w:rsidR="001530B0">
        <w:t>, Tomcat, Splunk</w:t>
      </w:r>
      <w:r w:rsidR="004604FE">
        <w:t>, GIT, JENKINS, GITLAB</w:t>
      </w:r>
    </w:p>
    <w:p w14:paraId="712A3948" w14:textId="77777777" w:rsidR="00760F64" w:rsidRDefault="00000000">
      <w:r>
        <w:rPr>
          <w:b/>
        </w:rPr>
        <w:t>Service Reliability Operator – Oracle Solutions Service Ltd (Taleo (SaaS))</w:t>
      </w:r>
      <w:r>
        <w:br/>
        <w:t>Feb 2019 – Jun 2022 | Bangalore</w:t>
      </w:r>
    </w:p>
    <w:p w14:paraId="7BE485F3" w14:textId="77777777" w:rsidR="00760F64" w:rsidRDefault="00000000">
      <w:pPr>
        <w:pStyle w:val="ListBullet"/>
      </w:pPr>
      <w:r>
        <w:t>Automated tasks using Shell/Python, handled deployments and client issues.</w:t>
      </w:r>
    </w:p>
    <w:p w14:paraId="08F3B2CB" w14:textId="602556FE" w:rsidR="00760F64" w:rsidRDefault="00000000">
      <w:pPr>
        <w:pStyle w:val="IntenseQuote"/>
      </w:pPr>
      <w:r>
        <w:lastRenderedPageBreak/>
        <w:t>Technologies: Java, Python, MySQL, SQL, Splunk, Grafana</w:t>
      </w:r>
      <w:r w:rsidR="001530B0">
        <w:t>, Tomcat</w:t>
      </w:r>
    </w:p>
    <w:p w14:paraId="081EBE70" w14:textId="77777777" w:rsidR="00760F64" w:rsidRDefault="00000000">
      <w:r>
        <w:rPr>
          <w:b/>
        </w:rPr>
        <w:t>Cloud Control Resolver (L3) – Dimension Data (Managed Cloud Platform)</w:t>
      </w:r>
      <w:r>
        <w:br/>
        <w:t>Mar 2018 – Feb 2019 | Bangalore</w:t>
      </w:r>
    </w:p>
    <w:p w14:paraId="1E7C7401" w14:textId="287D3DDD" w:rsidR="00760F64" w:rsidRDefault="00000000">
      <w:pPr>
        <w:pStyle w:val="ListBullet"/>
      </w:pPr>
      <w:r>
        <w:t>Handled escalation issues, log analysis, DB troubleshooting, and patching</w:t>
      </w:r>
      <w:r w:rsidR="00A35B35">
        <w:t xml:space="preserve"> </w:t>
      </w:r>
      <w:r>
        <w:t>.</w:t>
      </w:r>
    </w:p>
    <w:p w14:paraId="277B0F60" w14:textId="1C46F792" w:rsidR="00760F64" w:rsidRDefault="00000000">
      <w:pPr>
        <w:pStyle w:val="IntenseQuote"/>
      </w:pPr>
      <w:r>
        <w:t xml:space="preserve">Technologies: Shell, MySQL, </w:t>
      </w:r>
      <w:r w:rsidR="00A35B35">
        <w:t>GIT</w:t>
      </w:r>
      <w:r>
        <w:t>, Postman</w:t>
      </w:r>
      <w:r w:rsidR="001530B0">
        <w:t xml:space="preserve">, </w:t>
      </w:r>
      <w:r w:rsidR="00A35B35">
        <w:t>Splunk</w:t>
      </w:r>
    </w:p>
    <w:p w14:paraId="37099484" w14:textId="77777777" w:rsidR="00760F64" w:rsidRDefault="00000000">
      <w:r>
        <w:rPr>
          <w:b/>
        </w:rPr>
        <w:t>DevOps Engineer – Infosys (Fidelity)</w:t>
      </w:r>
      <w:r>
        <w:br/>
        <w:t>Apr 2015 – Feb 2018 | Bangalore</w:t>
      </w:r>
    </w:p>
    <w:p w14:paraId="0593601A" w14:textId="77777777" w:rsidR="00760F64" w:rsidRDefault="00000000">
      <w:pPr>
        <w:pStyle w:val="ListBullet"/>
      </w:pPr>
      <w:r>
        <w:t>CI/CD automation using Jenkins, Udeploy, monitored applications, worked on TimesTen DB.</w:t>
      </w:r>
    </w:p>
    <w:p w14:paraId="01DA7840" w14:textId="7A547098" w:rsidR="00760F64" w:rsidRDefault="00000000">
      <w:pPr>
        <w:pStyle w:val="IntenseQuote"/>
      </w:pPr>
      <w:r>
        <w:t xml:space="preserve">Technologies: Python, Shell, Java, SQL, Jenkins, Autosys, </w:t>
      </w:r>
      <w:proofErr w:type="spellStart"/>
      <w:r>
        <w:t>Splunk</w:t>
      </w:r>
      <w:r w:rsidR="00A35B35">
        <w:t>,GIT</w:t>
      </w:r>
      <w:proofErr w:type="spellEnd"/>
    </w:p>
    <w:p w14:paraId="3543E892" w14:textId="77777777" w:rsidR="00760F64" w:rsidRDefault="00000000">
      <w:r>
        <w:rPr>
          <w:b/>
        </w:rPr>
        <w:t>Operations Engineer – OnMobile Global Ltd (Telecom Sector)</w:t>
      </w:r>
      <w:r>
        <w:br/>
        <w:t>Aug 2013 – Feb 2015 | Bangalore</w:t>
      </w:r>
    </w:p>
    <w:p w14:paraId="093E0129" w14:textId="77777777" w:rsidR="00760F64" w:rsidRDefault="00000000">
      <w:pPr>
        <w:pStyle w:val="ListBullet"/>
      </w:pPr>
      <w:r>
        <w:t>Resolved production issues, automated data validation, and managed web tools.</w:t>
      </w:r>
    </w:p>
    <w:p w14:paraId="2ABF3D64" w14:textId="77777777" w:rsidR="00760F64" w:rsidRDefault="00000000">
      <w:pPr>
        <w:pStyle w:val="IntenseQuote"/>
      </w:pPr>
      <w:r>
        <w:t>Technologies: Python, Shell, MySQL, Apache, Tomcat</w:t>
      </w:r>
    </w:p>
    <w:p w14:paraId="05A2E159" w14:textId="77777777" w:rsidR="00760F64" w:rsidRDefault="00000000">
      <w:r>
        <w:rPr>
          <w:b/>
        </w:rPr>
        <w:t>Jr. Software Engineer – WIFI Networks India Pvt Ltd (Hutch Sri Lanka)</w:t>
      </w:r>
      <w:r>
        <w:br/>
        <w:t>Apr 2012 – Aug 2013 | Bangalore</w:t>
      </w:r>
    </w:p>
    <w:p w14:paraId="54ABD9C4" w14:textId="77777777" w:rsidR="00760F64" w:rsidRDefault="00000000">
      <w:pPr>
        <w:pStyle w:val="ListBullet"/>
      </w:pPr>
      <w:r>
        <w:t>Perl scripting, automation, and troubleshooting production issues.</w:t>
      </w:r>
    </w:p>
    <w:p w14:paraId="5FCE0426" w14:textId="77777777" w:rsidR="00760F64" w:rsidRDefault="00000000">
      <w:pPr>
        <w:pStyle w:val="IntenseQuote"/>
      </w:pPr>
      <w:r>
        <w:t>Technologies: Perl, Shell, MySQL, Splunk</w:t>
      </w:r>
    </w:p>
    <w:p w14:paraId="7D821EBC" w14:textId="77777777" w:rsidR="00760F64" w:rsidRDefault="00000000">
      <w:pPr>
        <w:pStyle w:val="Heading1"/>
      </w:pPr>
      <w:r>
        <w:t>Education</w:t>
      </w:r>
    </w:p>
    <w:p w14:paraId="03E218F2" w14:textId="77777777" w:rsidR="00760F64" w:rsidRDefault="00000000">
      <w:r>
        <w:t>• MCA – RGPV, Bhopal (2011)</w:t>
      </w:r>
      <w:r>
        <w:br/>
        <w:t>• BCA – BIT Mesra, Ranchi (2008)</w:t>
      </w:r>
      <w:r>
        <w:br/>
        <w:t>• 12th – SL Arya College, Bokaro (2005)</w:t>
      </w:r>
      <w:r>
        <w:br/>
        <w:t>• 10th – DAV Public School, Giridih (2002)</w:t>
      </w:r>
    </w:p>
    <w:p w14:paraId="13E3BF21" w14:textId="77777777" w:rsidR="00760F64" w:rsidRDefault="00000000">
      <w:pPr>
        <w:pStyle w:val="Heading1"/>
      </w:pPr>
      <w:r>
        <w:t>Certifications &amp; Training</w:t>
      </w:r>
    </w:p>
    <w:p w14:paraId="75402260" w14:textId="3873B92F" w:rsidR="00A35B35" w:rsidRDefault="00000000" w:rsidP="00A35B35">
      <w:pPr>
        <w:spacing w:after="0"/>
      </w:pPr>
      <w:r>
        <w:t>• Oracle Cloud Infrastructure Foundation Associates</w:t>
      </w:r>
      <w:r>
        <w:br/>
        <w:t>• Trained on DevOps in OCI, Docker, and Kubernetes</w:t>
      </w:r>
    </w:p>
    <w:p w14:paraId="2AED2322" w14:textId="42E4ACCB" w:rsidR="00A35B35" w:rsidRDefault="00A35B35" w:rsidP="00A35B35">
      <w:pPr>
        <w:spacing w:after="0"/>
      </w:pPr>
      <w:r>
        <w:t>• Completed MERN Full Stack training from Guvi Academy</w:t>
      </w:r>
    </w:p>
    <w:sectPr w:rsidR="00A35B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5984394">
    <w:abstractNumId w:val="8"/>
  </w:num>
  <w:num w:numId="2" w16cid:durableId="974793066">
    <w:abstractNumId w:val="6"/>
  </w:num>
  <w:num w:numId="3" w16cid:durableId="953827773">
    <w:abstractNumId w:val="5"/>
  </w:num>
  <w:num w:numId="4" w16cid:durableId="1669596707">
    <w:abstractNumId w:val="4"/>
  </w:num>
  <w:num w:numId="5" w16cid:durableId="989292633">
    <w:abstractNumId w:val="7"/>
  </w:num>
  <w:num w:numId="6" w16cid:durableId="2109112205">
    <w:abstractNumId w:val="3"/>
  </w:num>
  <w:num w:numId="7" w16cid:durableId="1936597866">
    <w:abstractNumId w:val="2"/>
  </w:num>
  <w:num w:numId="8" w16cid:durableId="776633711">
    <w:abstractNumId w:val="1"/>
  </w:num>
  <w:num w:numId="9" w16cid:durableId="1489589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6AB"/>
    <w:rsid w:val="00034616"/>
    <w:rsid w:val="0006063C"/>
    <w:rsid w:val="000B4168"/>
    <w:rsid w:val="0015074B"/>
    <w:rsid w:val="001530B0"/>
    <w:rsid w:val="0029639D"/>
    <w:rsid w:val="00326F90"/>
    <w:rsid w:val="00430B23"/>
    <w:rsid w:val="004604FE"/>
    <w:rsid w:val="00760F64"/>
    <w:rsid w:val="008E3040"/>
    <w:rsid w:val="00943462"/>
    <w:rsid w:val="00A35B35"/>
    <w:rsid w:val="00AA1D8D"/>
    <w:rsid w:val="00B47730"/>
    <w:rsid w:val="00B94492"/>
    <w:rsid w:val="00CB0664"/>
    <w:rsid w:val="00DE53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3866D3"/>
  <w14:defaultImageDpi w14:val="300"/>
  <w15:docId w15:val="{9D9B7ACA-DF48-445B-9A9C-044C0737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6AB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Roy, Mukesh</cp:lastModifiedBy>
  <cp:revision>4</cp:revision>
  <dcterms:created xsi:type="dcterms:W3CDTF">2013-12-23T23:15:00Z</dcterms:created>
  <dcterms:modified xsi:type="dcterms:W3CDTF">2025-06-05T11:30:00Z</dcterms:modified>
  <cp:category/>
</cp:coreProperties>
</file>